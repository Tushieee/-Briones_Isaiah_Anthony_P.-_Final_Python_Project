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160000" cy="40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000" w:h="6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