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4"/>
        <w:ind w:left="0" w:right="0"/>
      </w:pPr>
    </w:p>
    <w:p>
      <w:pPr>
        <w:autoSpaceDN w:val="0"/>
        <w:autoSpaceDE w:val="0"/>
        <w:widowControl/>
        <w:spacing w:line="292" w:lineRule="exact" w:before="0" w:after="120"/>
        <w:ind w:left="9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Addressing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535"/>
        <w:gridCol w:w="2535"/>
        <w:gridCol w:w="2535"/>
        <w:gridCol w:w="2535"/>
      </w:tblGrid>
      <w:tr>
        <w:trPr>
          <w:trHeight w:hRule="exact" w:val="518"/>
        </w:trPr>
        <w:tc>
          <w:tcPr>
            <w:tcW w:type="dxa" w:w="2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b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Device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b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Interface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b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IP Address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be5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Default Gateway</w:t>
            </w:r>
          </w:p>
        </w:tc>
      </w:tr>
      <w:tr>
        <w:trPr>
          <w:trHeight w:hRule="exact" w:val="398"/>
        </w:trPr>
        <w:tc>
          <w:tcPr>
            <w:tcW w:type="dxa" w:w="25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College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College</w:t>
            </w:r>
          </w:p>
          <w:p>
            <w:pPr>
              <w:autoSpaceDN w:val="0"/>
              <w:autoSpaceDE w:val="0"/>
              <w:widowControl/>
              <w:spacing w:line="68" w:lineRule="exact" w:before="33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College</w:t>
            </w:r>
          </w:p>
          <w:p>
            <w:pPr>
              <w:autoSpaceDN w:val="0"/>
              <w:autoSpaceDE w:val="0"/>
              <w:widowControl/>
              <w:spacing w:line="68" w:lineRule="exact" w:before="33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College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G0/0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G0/0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128.107.20.1/24</w:t>
            </w:r>
          </w:p>
        </w:tc>
        <w:tc>
          <w:tcPr>
            <w:tcW w:type="dxa" w:w="2846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N/A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N/A</w:t>
            </w:r>
          </w:p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2001:DB8:A::1/64</w:t>
            </w:r>
          </w:p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G0/1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G0/1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128.107.30.1/24</w:t>
            </w:r>
          </w:p>
        </w:tc>
        <w:tc>
          <w:tcPr>
            <w:tcW w:type="dxa" w:w="2846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N/A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N/A</w:t>
            </w:r>
          </w:p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2001:DB8:B::1/64</w:t>
            </w:r>
          </w:p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98"/>
        </w:trPr>
        <w:tc>
          <w:tcPr>
            <w:tcW w:type="dxa" w:w="2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Class-A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VLAN 1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128.107.20.10/24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128.107.20.1</w:t>
            </w:r>
          </w:p>
        </w:tc>
      </w:tr>
      <w:tr>
        <w:trPr>
          <w:trHeight w:hRule="exact" w:val="398"/>
        </w:trPr>
        <w:tc>
          <w:tcPr>
            <w:tcW w:type="dxa" w:w="2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Class-B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VLAN 1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128.107.30.15/24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Bla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128.107.30.1</w:t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nk</w:t>
            </w:r>
          </w:p>
        </w:tc>
      </w:tr>
      <w:tr>
        <w:trPr>
          <w:trHeight w:hRule="exact" w:val="398"/>
        </w:trPr>
        <w:tc>
          <w:tcPr>
            <w:tcW w:type="dxa" w:w="25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Student-1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Student-1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NIC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NIC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128.107.20.25/24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B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128.107.20.1</w:t>
            </w:r>
          </w:p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2001:DB8:A::25/64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FE80::3</w:t>
            </w:r>
          </w:p>
        </w:tc>
      </w:tr>
      <w:tr>
        <w:trPr>
          <w:trHeight w:hRule="exact" w:val="398"/>
        </w:trPr>
        <w:tc>
          <w:tcPr>
            <w:tcW w:type="dxa" w:w="25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Student-2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Student-2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NIC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NIC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128.107.20.30/24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B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128.107.20.1</w:t>
            </w:r>
          </w:p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2001:DB8:A::30/64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FE80::3</w:t>
            </w:r>
          </w:p>
        </w:tc>
      </w:tr>
      <w:tr>
        <w:trPr>
          <w:trHeight w:hRule="exact" w:val="398"/>
        </w:trPr>
        <w:tc>
          <w:tcPr>
            <w:tcW w:type="dxa" w:w="25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Student-3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Student-3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NIC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NIC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128.107.30.25/24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Blank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128.107.30.1</w:t>
            </w:r>
          </w:p>
        </w:tc>
      </w:tr>
      <w:tr>
        <w:trPr>
          <w:trHeight w:hRule="exact" w:val="39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2001:DB8:B::25/64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FE80::1</w:t>
            </w:r>
          </w:p>
        </w:tc>
      </w:tr>
      <w:tr>
        <w:trPr>
          <w:trHeight w:hRule="exact" w:val="398"/>
        </w:trPr>
        <w:tc>
          <w:tcPr>
            <w:tcW w:type="dxa" w:w="25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Student-4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Student-4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NIC</w:t>
            </w:r>
          </w:p>
          <w:p>
            <w:pPr>
              <w:autoSpaceDN w:val="0"/>
              <w:autoSpaceDE w:val="0"/>
              <w:widowControl/>
              <w:spacing w:line="68" w:lineRule="exact" w:before="39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NIC</w:t>
            </w:r>
          </w:p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128.107.30.30/24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Blan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128.107.30.1</w:t>
            </w:r>
            <w:r>
              <w:rPr>
                <w:rFonts w:ascii="Arial" w:hAnsi="Arial" w:eastAsia="Arial"/>
                <w:b w:val="0"/>
                <w:i/>
                <w:color w:val="FFFFFF"/>
                <w:sz w:val="6"/>
              </w:rPr>
              <w:t>k</w:t>
            </w:r>
          </w:p>
        </w:tc>
      </w:tr>
      <w:tr>
        <w:trPr>
          <w:trHeight w:hRule="exact" w:val="378"/>
        </w:trPr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53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9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2001:DB8:B::30/64</w:t>
            </w:r>
          </w:p>
        </w:tc>
        <w:tc>
          <w:tcPr>
            <w:tcW w:type="dxa" w:w="28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FE80::1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844" w:right="872" w:bottom="1440" w:left="8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